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1B90BA">
      <w:pPr>
        <w:pStyle w:val="37"/>
      </w:pPr>
      <w:r>
        <w:t>Apollo Healthcare Web Application - Test Report</w:t>
      </w:r>
    </w:p>
    <w:p w14:paraId="698BDE53">
      <w:r>
        <w:t>Name : Mythili Senthilkumar</w:t>
      </w:r>
    </w:p>
    <w:p w14:paraId="4D3E664D">
      <w:r>
        <w:t>Date   :  13-09-2025</w:t>
      </w:r>
    </w:p>
    <w:p w14:paraId="59C4AA69">
      <w:pPr>
        <w:pStyle w:val="2"/>
      </w:pPr>
      <w:r>
        <w:t xml:space="preserve">Abstraction </w:t>
      </w:r>
    </w:p>
    <w:p w14:paraId="45F1485F">
      <w:pPr>
        <w:pStyle w:val="2"/>
      </w:pPr>
      <w:r>
        <w:rPr>
          <w:rFonts w:asciiTheme="minorHAnsi" w:hAnsiTheme="minorHAnsi" w:eastAsiaTheme="minorEastAsia" w:cstheme="minorBidi"/>
          <w:b w:val="0"/>
          <w:bCs w:val="0"/>
          <w:color w:val="auto"/>
          <w:sz w:val="22"/>
          <w:szCs w:val="22"/>
        </w:rPr>
        <w:t>The Apollo Healthcare Web Application, including launching the site, secure login, product browsing, cart management, address handling, payments, and order management. The abstraction ensures that both positive workflows (successful login, product purchase, payment, and order tracking) and negative workflows (invalid login, invalid address, payment restrictions, and failed product add) are thoroughly tested. These cases provide end-to-end coverage of the patient shopping and order journey, ensuring the system’s stability, security, and usability.</w:t>
      </w:r>
    </w:p>
    <w:p w14:paraId="12664E10">
      <w:pPr>
        <w:pStyle w:val="2"/>
      </w:pPr>
      <w:r>
        <w:t xml:space="preserve">Purpose </w:t>
      </w:r>
    </w:p>
    <w:p w14:paraId="150A2835">
      <w:r>
        <w:t>The purpose of this project is to digitize and simplify the process of doctor consultation and appointment booking for patients. It aims to:</w:t>
      </w:r>
      <w:r>
        <w:br w:type="textWrapping"/>
      </w:r>
      <w:r>
        <w:t>- Enable users to launch and navigate the website seamlessly.</w:t>
      </w:r>
      <w:r>
        <w:br w:type="textWrapping"/>
      </w:r>
      <w:r>
        <w:t>- Ensure secure and error-free login, including validation of invalid credentials.</w:t>
      </w:r>
      <w:r>
        <w:br w:type="textWrapping"/>
      </w:r>
      <w:r>
        <w:t>- Allow users to browse and purchase medicines and personal care products efficiently.</w:t>
      </w:r>
      <w:r>
        <w:br w:type="textWrapping"/>
      </w:r>
      <w:r>
        <w:t xml:space="preserve">- Facilitate smooth cart management, including adding products, updating quantity, and handling errors. </w:t>
      </w:r>
      <w:r>
        <w:br w:type="textWrapping"/>
      </w:r>
      <w:r>
        <w:t>- Validate address entry and management for accurate delivery.</w:t>
      </w:r>
      <w:r>
        <w:br w:type="textWrapping"/>
      </w:r>
      <w:r>
        <w:t>- Ensure reliable and secure payment processing with proper validations and Provide users with order tracking and management, including handling cancelled orders and reordering.</w:t>
      </w:r>
    </w:p>
    <w:p w14:paraId="35C2E387">
      <w:pPr>
        <w:pStyle w:val="2"/>
      </w:pPr>
      <w:r>
        <w:t>Outcome</w:t>
      </w:r>
    </w:p>
    <w:p w14:paraId="4D51C6D1">
      <w:r>
        <w:t xml:space="preserve"> The overall outcome of testing confirms that the Apollo Healthcare Web Application is functionally stable.Major workflows such as website launch, login, product browsing, cart management, address entry, payment, and order tracking worked successfully.</w:t>
      </w:r>
      <w:r>
        <w:br w:type="textWrapping"/>
      </w:r>
      <w:r>
        <w:t>Invalid scenarios, including incorrect login, invalid addresses, failed product add, and restricted payment options, were handled correctly.The system demonstrated proper validations, error handling, and secure functionality.</w:t>
      </w:r>
      <w:r>
        <w:br w:type="textWrapping"/>
      </w:r>
      <w:r>
        <w:t>Overall, the application is reliable, user-friendly, and ready for deployment with minor improvements</w:t>
      </w:r>
      <w:r>
        <w:rPr>
          <w:b/>
          <w:bCs/>
        </w:rPr>
        <w:t>.</w:t>
      </w:r>
    </w:p>
    <w:p w14:paraId="14B7A573">
      <w:pPr>
        <w:pStyle w:val="3"/>
      </w:pPr>
      <w:r>
        <w:t>Feature: Launch Website</w:t>
      </w:r>
    </w:p>
    <w:p w14:paraId="6452EC17">
      <w:r>
        <w:rPr>
          <w:b/>
          <w:bCs/>
        </w:rPr>
        <w:t>Purpose while testing application:</w:t>
      </w:r>
      <w:r>
        <w:t xml:space="preserve"> To ensure that the application launches properly in a browser.</w:t>
      </w:r>
    </w:p>
    <w:p w14:paraId="5C381ADA">
      <w:r>
        <w:rPr>
          <w:b/>
          <w:bCs/>
        </w:rPr>
        <w:t>Outcome while testing application:</w:t>
      </w:r>
      <w:r>
        <w:t xml:space="preserve"> Main page displayed successfully.</w:t>
      </w:r>
    </w:p>
    <w:p w14:paraId="6F6AF7A2">
      <w:pPr>
        <w:pStyle w:val="4"/>
      </w:pPr>
      <w:r>
        <w:t>Test Case Details:</w:t>
      </w:r>
    </w:p>
    <w:p w14:paraId="75AAE4E7">
      <w:r>
        <w:rPr>
          <w:b/>
          <w:bCs/>
        </w:rPr>
        <w:t>Steps:</w:t>
      </w:r>
      <w:r>
        <w:t xml:space="preserve"> As per defined scenarios</w:t>
      </w:r>
      <w:r>
        <w:br w:type="textWrapping"/>
      </w:r>
      <w:r>
        <w:rPr>
          <w:b/>
          <w:bCs/>
        </w:rPr>
        <w:t>Expected Result:</w:t>
      </w:r>
      <w:r>
        <w:t xml:space="preserve"> As per requirement</w:t>
      </w:r>
      <w:r>
        <w:br w:type="textWrapping"/>
      </w:r>
      <w:r>
        <w:rPr>
          <w:b/>
          <w:bCs/>
        </w:rPr>
        <w:t>Actual Result:</w:t>
      </w:r>
      <w:r>
        <w:t xml:space="preserve"> As per execution</w:t>
      </w:r>
      <w:r>
        <w:br w:type="textWrapping"/>
      </w:r>
      <w:r>
        <w:rPr>
          <w:b/>
          <w:bCs/>
        </w:rPr>
        <w:t>Status:</w:t>
      </w:r>
      <w:r>
        <w:t xml:space="preserve"> Pass</w:t>
      </w:r>
    </w:p>
    <w:p w14:paraId="2BB45324">
      <w:pPr>
        <w:rPr>
          <w:b/>
          <w:bCs/>
        </w:rPr>
      </w:pPr>
      <w:r>
        <w:rPr>
          <w:b/>
          <w:bCs/>
        </w:rPr>
        <w:t>Link :</w:t>
      </w:r>
      <w:r>
        <w:rPr>
          <w:rStyle w:val="20"/>
        </w:rPr>
        <w:t xml:space="preserve"> </w:t>
      </w:r>
      <w:r>
        <w:rPr>
          <w:rStyle w:val="20"/>
          <w:rFonts w:hint="default"/>
          <w:lang w:val="en-US"/>
        </w:rPr>
        <w:t xml:space="preserve"> </w:t>
      </w:r>
      <w:r>
        <w:rPr>
          <w:rStyle w:val="20"/>
        </w:rPr>
        <w:fldChar w:fldCharType="begin"/>
      </w:r>
      <w:r>
        <w:rPr>
          <w:rStyle w:val="20"/>
        </w:rPr>
        <w:instrText xml:space="preserve"> HYPERLINK "https://github.com/Mythili-Senthilkumar/Apollo-24-7_Testing_App/blob/main/src/test/resources/features/1_1_launch.feature" </w:instrText>
      </w:r>
      <w:r>
        <w:rPr>
          <w:rStyle w:val="20"/>
        </w:rPr>
        <w:fldChar w:fldCharType="separate"/>
      </w:r>
      <w:r>
        <w:rPr>
          <w:rStyle w:val="20"/>
        </w:rPr>
        <w:t>https://github.com/Mythili-Senthilkumar/Apollo-24-7_Testing_App/blob/main/src/test/resources/features/1_1_launch.feature</w:t>
      </w:r>
      <w:r>
        <w:rPr>
          <w:rStyle w:val="20"/>
        </w:rPr>
        <w:fldChar w:fldCharType="end"/>
      </w:r>
    </w:p>
    <w:p w14:paraId="381C7737">
      <w:pPr>
        <w:pStyle w:val="3"/>
      </w:pPr>
      <w:r>
        <w:t>Feature: Login with Invalid Credentials</w:t>
      </w:r>
    </w:p>
    <w:p w14:paraId="37165837">
      <w:r>
        <w:rPr>
          <w:b/>
          <w:bCs/>
        </w:rPr>
        <w:t>Purpose while testing application:</w:t>
      </w:r>
      <w:r>
        <w:t xml:space="preserve"> To validate login restrictions with invalid phone numbers and OTP.</w:t>
      </w:r>
    </w:p>
    <w:p w14:paraId="6F430AA6">
      <w:r>
        <w:rPr>
          <w:b/>
          <w:bCs/>
        </w:rPr>
        <w:t>Outcome while testing application:</w:t>
      </w:r>
      <w:r>
        <w:t xml:space="preserve"> Proper validation errors displayed.</w:t>
      </w:r>
    </w:p>
    <w:p w14:paraId="79FC65E2">
      <w:pPr>
        <w:pStyle w:val="4"/>
      </w:pPr>
      <w:r>
        <w:t>Test Case Details:</w:t>
      </w:r>
    </w:p>
    <w:p w14:paraId="62DD7860">
      <w:r>
        <w:rPr>
          <w:b/>
          <w:bCs/>
        </w:rPr>
        <w:t>Steps</w:t>
      </w:r>
      <w:r>
        <w:t>: As per defined scenarios</w:t>
      </w:r>
      <w:r>
        <w:br w:type="textWrapping"/>
      </w:r>
      <w:r>
        <w:rPr>
          <w:b/>
          <w:bCs/>
        </w:rPr>
        <w:t>Expected Result:</w:t>
      </w:r>
      <w:r>
        <w:t xml:space="preserve"> As per requirement</w:t>
      </w:r>
      <w:r>
        <w:br w:type="textWrapping"/>
      </w:r>
      <w:r>
        <w:rPr>
          <w:b/>
          <w:bCs/>
        </w:rPr>
        <w:t>Actual Result:</w:t>
      </w:r>
      <w:r>
        <w:t xml:space="preserve"> As per execution</w:t>
      </w:r>
      <w:r>
        <w:br w:type="textWrapping"/>
      </w:r>
      <w:r>
        <w:rPr>
          <w:b/>
          <w:bCs/>
        </w:rPr>
        <w:t>Status:</w:t>
      </w:r>
      <w:r>
        <w:t xml:space="preserve"> Pass</w:t>
      </w:r>
    </w:p>
    <w:p w14:paraId="412F8EFB">
      <w:pPr>
        <w:rPr>
          <w:rStyle w:val="20"/>
          <w:rFonts w:hint="default"/>
          <w:lang w:val="en-US"/>
        </w:rPr>
      </w:pPr>
      <w:bookmarkStart w:id="0" w:name="_GoBack"/>
      <w:r>
        <w:t xml:space="preserve">Link </w:t>
      </w:r>
      <w:bookmarkEnd w:id="0"/>
      <w:r>
        <w:rPr>
          <w:rStyle w:val="20"/>
        </w:rPr>
        <w:t>:</w:t>
      </w:r>
      <w:r>
        <w:rPr>
          <w:rStyle w:val="20"/>
          <w:rFonts w:hint="default"/>
          <w:lang w:val="en-US"/>
        </w:rPr>
        <w:t xml:space="preserve"> https://github.com/Mythili-Senthilkumar/Apollo-24-7_Testing_App/blob/main/src/test/resources/features/2_1_login_invalid.feature</w:t>
      </w:r>
    </w:p>
    <w:p w14:paraId="01E4CA3F"/>
    <w:p w14:paraId="655FDCA8">
      <w:pPr>
        <w:pStyle w:val="3"/>
      </w:pPr>
      <w:r>
        <w:t>Feature: Successful Login</w:t>
      </w:r>
    </w:p>
    <w:p w14:paraId="29A0F472">
      <w:r>
        <w:rPr>
          <w:b/>
          <w:bCs/>
        </w:rPr>
        <w:t>Purpose while testing application:</w:t>
      </w:r>
      <w:r>
        <w:t xml:space="preserve"> To validate successful login with correct phone number and OTP.</w:t>
      </w:r>
    </w:p>
    <w:p w14:paraId="1ECE83F8">
      <w:r>
        <w:rPr>
          <w:b/>
          <w:bCs/>
        </w:rPr>
        <w:t>Outcome while testing application:</w:t>
      </w:r>
      <w:r>
        <w:t xml:space="preserve"> Profile successfully created and logged in.</w:t>
      </w:r>
    </w:p>
    <w:p w14:paraId="73A990AA">
      <w:pPr>
        <w:pStyle w:val="4"/>
      </w:pPr>
      <w:r>
        <w:t>Test Case Details:</w:t>
      </w:r>
    </w:p>
    <w:p w14:paraId="4B1FC637">
      <w:r>
        <w:rPr>
          <w:b/>
          <w:bCs/>
        </w:rPr>
        <w:t>Steps:</w:t>
      </w:r>
      <w:r>
        <w:t xml:space="preserve"> As per defined scenarios</w:t>
      </w:r>
      <w:r>
        <w:br w:type="textWrapping"/>
      </w:r>
      <w:r>
        <w:rPr>
          <w:b/>
          <w:bCs/>
        </w:rPr>
        <w:t>Expected Result:</w:t>
      </w:r>
      <w:r>
        <w:t xml:space="preserve"> As per requirement</w:t>
      </w:r>
      <w:r>
        <w:br w:type="textWrapping"/>
      </w:r>
      <w:r>
        <w:rPr>
          <w:b/>
          <w:bCs/>
        </w:rPr>
        <w:t>Actual Result:</w:t>
      </w:r>
      <w:r>
        <w:t xml:space="preserve"> As per execution</w:t>
      </w:r>
      <w:r>
        <w:br w:type="textWrapping"/>
      </w:r>
      <w:r>
        <w:rPr>
          <w:b/>
          <w:bCs/>
        </w:rPr>
        <w:t>Status:</w:t>
      </w:r>
      <w:r>
        <w:t xml:space="preserve"> Pass</w:t>
      </w:r>
    </w:p>
    <w:p w14:paraId="345C5D53">
      <w:pPr>
        <w:rPr>
          <w:rStyle w:val="20"/>
          <w:rFonts w:hint="default"/>
          <w:lang w:val="en-US"/>
        </w:rPr>
      </w:pPr>
      <w:r>
        <w:t>Link :</w:t>
      </w:r>
      <w:r>
        <w:rPr>
          <w:rStyle w:val="20"/>
          <w:rFonts w:hint="default"/>
          <w:lang w:val="en-US"/>
        </w:rPr>
        <w:t xml:space="preserve"> https://github.com/Mythili-Senthilkumar/Apollo-24-7_Testing_App/blob/main/src/test/resources/features/2_2_login_validphone.feature</w:t>
      </w:r>
    </w:p>
    <w:p w14:paraId="1D03FA95">
      <w:pPr>
        <w:pStyle w:val="3"/>
      </w:pPr>
      <w:r>
        <w:t>Feature: Buy Medicine and Apollo Products</w:t>
      </w:r>
    </w:p>
    <w:p w14:paraId="3CB0EE5C">
      <w:r>
        <w:rPr>
          <w:b/>
          <w:bCs/>
        </w:rPr>
        <w:t>Purpose while testing application:</w:t>
      </w:r>
      <w:r>
        <w:t xml:space="preserve"> To validate navigation to medicines and Apollo products pages.</w:t>
      </w:r>
    </w:p>
    <w:p w14:paraId="6AB51D28">
      <w:r>
        <w:rPr>
          <w:b/>
          <w:bCs/>
        </w:rPr>
        <w:t>Outcome while testing application:</w:t>
      </w:r>
      <w:r>
        <w:t xml:space="preserve"> Pages validated successfully.</w:t>
      </w:r>
    </w:p>
    <w:p w14:paraId="412C6A49">
      <w:pPr>
        <w:pStyle w:val="4"/>
      </w:pPr>
      <w:r>
        <w:t>Test Case Details:</w:t>
      </w:r>
    </w:p>
    <w:p w14:paraId="5FF65BCB">
      <w:r>
        <w:rPr>
          <w:b/>
          <w:bCs/>
        </w:rPr>
        <w:t>Steps:</w:t>
      </w:r>
      <w:r>
        <w:t xml:space="preserve"> As per defined scenarios</w:t>
      </w:r>
      <w:r>
        <w:br w:type="textWrapping"/>
      </w:r>
      <w:r>
        <w:rPr>
          <w:b/>
          <w:bCs/>
        </w:rPr>
        <w:t>Expected Result:</w:t>
      </w:r>
      <w:r>
        <w:t xml:space="preserve"> As per requirement</w:t>
      </w:r>
      <w:r>
        <w:br w:type="textWrapping"/>
      </w:r>
      <w:r>
        <w:rPr>
          <w:b/>
          <w:bCs/>
        </w:rPr>
        <w:t>Actual Result:</w:t>
      </w:r>
      <w:r>
        <w:t xml:space="preserve"> As per execution</w:t>
      </w:r>
      <w:r>
        <w:br w:type="textWrapping"/>
      </w:r>
      <w:r>
        <w:rPr>
          <w:b/>
          <w:bCs/>
        </w:rPr>
        <w:t>Status:</w:t>
      </w:r>
      <w:r>
        <w:t xml:space="preserve"> Pass</w:t>
      </w:r>
    </w:p>
    <w:p w14:paraId="4E284F5F">
      <w:pPr>
        <w:rPr>
          <w:rStyle w:val="20"/>
          <w:rFonts w:hint="default"/>
          <w:lang w:val="en-US"/>
        </w:rPr>
      </w:pPr>
      <w:r>
        <w:t xml:space="preserve">Link </w:t>
      </w:r>
      <w:r>
        <w:rPr>
          <w:rStyle w:val="20"/>
        </w:rPr>
        <w:t>:</w:t>
      </w:r>
      <w:r>
        <w:rPr>
          <w:rStyle w:val="20"/>
          <w:rFonts w:hint="default"/>
          <w:lang w:val="en-US"/>
        </w:rPr>
        <w:t xml:space="preserve"> https://github.com/Mythili-Senthilkumar/Apollo-24-7_Testing_App/blob/main/src/test/resources/features/3_1_buymedicine.feature</w:t>
      </w:r>
    </w:p>
    <w:p w14:paraId="092C5C75">
      <w:pPr>
        <w:pStyle w:val="3"/>
      </w:pPr>
      <w:r>
        <w:t>Feature: Personal Care – Add Product</w:t>
      </w:r>
    </w:p>
    <w:p w14:paraId="05E3A297">
      <w:r>
        <w:rPr>
          <w:b/>
          <w:bCs/>
        </w:rPr>
        <w:t>Purpose while testing application:</w:t>
      </w:r>
      <w:r>
        <w:t xml:space="preserve"> To validate adding a product to the cart from personal care.</w:t>
      </w:r>
    </w:p>
    <w:p w14:paraId="08E1232C">
      <w:r>
        <w:rPr>
          <w:b/>
          <w:bCs/>
        </w:rPr>
        <w:t>Outcome while testing application:</w:t>
      </w:r>
      <w:r>
        <w:t xml:space="preserve"> Product successfully added to the cart.</w:t>
      </w:r>
    </w:p>
    <w:p w14:paraId="400EF7D2">
      <w:pPr>
        <w:pStyle w:val="4"/>
      </w:pPr>
      <w:r>
        <w:t>Test Case Details:</w:t>
      </w:r>
    </w:p>
    <w:p w14:paraId="19460CE8">
      <w:r>
        <w:rPr>
          <w:b/>
          <w:bCs/>
        </w:rPr>
        <w:t>Steps:</w:t>
      </w:r>
      <w:r>
        <w:t xml:space="preserve"> As per defined scenarios</w:t>
      </w:r>
      <w:r>
        <w:br w:type="textWrapping"/>
      </w:r>
      <w:r>
        <w:rPr>
          <w:b/>
          <w:bCs/>
        </w:rPr>
        <w:t>Expected Result:</w:t>
      </w:r>
      <w:r>
        <w:t xml:space="preserve"> As per requirement</w:t>
      </w:r>
      <w:r>
        <w:br w:type="textWrapping"/>
      </w:r>
      <w:r>
        <w:rPr>
          <w:b/>
          <w:bCs/>
        </w:rPr>
        <w:t>Actual Result:</w:t>
      </w:r>
      <w:r>
        <w:t xml:space="preserve"> As per execution</w:t>
      </w:r>
      <w:r>
        <w:br w:type="textWrapping"/>
      </w:r>
      <w:r>
        <w:rPr>
          <w:b/>
          <w:bCs/>
        </w:rPr>
        <w:t>Status:</w:t>
      </w:r>
      <w:r>
        <w:t xml:space="preserve"> Pass</w:t>
      </w:r>
    </w:p>
    <w:p w14:paraId="4B5F1D7E">
      <w:pPr>
        <w:rPr>
          <w:rStyle w:val="20"/>
          <w:rFonts w:hint="default"/>
          <w:lang w:val="en-US"/>
        </w:rPr>
      </w:pPr>
      <w:r>
        <w:t xml:space="preserve">Link </w:t>
      </w:r>
      <w:r>
        <w:rPr>
          <w:rStyle w:val="20"/>
        </w:rPr>
        <w:t>:</w:t>
      </w:r>
      <w:r>
        <w:rPr>
          <w:rStyle w:val="20"/>
          <w:rFonts w:hint="default"/>
          <w:lang w:val="en-US"/>
        </w:rPr>
        <w:t xml:space="preserve"> https://github.com/Mythili-Senthilkumar/Apollo-24-7_Testing_App/blob/main/src/test/resources/features/4_1_personalcare.feature</w:t>
      </w:r>
    </w:p>
    <w:p w14:paraId="2F69DD0D">
      <w:pPr>
        <w:pStyle w:val="3"/>
      </w:pPr>
      <w:r>
        <w:t>Feature: Personal Care – Unable to Add Product</w:t>
      </w:r>
    </w:p>
    <w:p w14:paraId="0B51FB1E">
      <w:r>
        <w:rPr>
          <w:b/>
          <w:bCs/>
        </w:rPr>
        <w:t>Purpose while testing application:</w:t>
      </w:r>
      <w:r>
        <w:t xml:space="preserve"> To validate error handling when unable to add product.</w:t>
      </w:r>
    </w:p>
    <w:p w14:paraId="631B54A2">
      <w:r>
        <w:rPr>
          <w:b/>
          <w:bCs/>
        </w:rPr>
        <w:t>Outcome while testing application:</w:t>
      </w:r>
      <w:r>
        <w:t xml:space="preserve"> Skincare page validation successful.</w:t>
      </w:r>
    </w:p>
    <w:p w14:paraId="2A8AC789">
      <w:pPr>
        <w:pStyle w:val="4"/>
      </w:pPr>
      <w:r>
        <w:t>Test Case Details:</w:t>
      </w:r>
    </w:p>
    <w:p w14:paraId="29158FD6">
      <w:r>
        <w:rPr>
          <w:b/>
          <w:bCs/>
        </w:rPr>
        <w:t>Steps:</w:t>
      </w:r>
      <w:r>
        <w:t xml:space="preserve"> As per defined scenarios</w:t>
      </w:r>
      <w:r>
        <w:br w:type="textWrapping"/>
      </w:r>
      <w:r>
        <w:rPr>
          <w:b/>
          <w:bCs/>
        </w:rPr>
        <w:t>Expected Result:</w:t>
      </w:r>
      <w:r>
        <w:t xml:space="preserve"> As per requirement</w:t>
      </w:r>
      <w:r>
        <w:br w:type="textWrapping"/>
      </w:r>
      <w:r>
        <w:rPr>
          <w:b/>
          <w:bCs/>
        </w:rPr>
        <w:t>Actual Result:</w:t>
      </w:r>
      <w:r>
        <w:t xml:space="preserve"> As per execution</w:t>
      </w:r>
      <w:r>
        <w:br w:type="textWrapping"/>
      </w:r>
      <w:r>
        <w:rPr>
          <w:b/>
          <w:bCs/>
        </w:rPr>
        <w:t>Status:</w:t>
      </w:r>
      <w:r>
        <w:t xml:space="preserve"> Pass</w:t>
      </w:r>
    </w:p>
    <w:p w14:paraId="6ED81005">
      <w:pPr>
        <w:rPr>
          <w:rStyle w:val="20"/>
          <w:rFonts w:hint="default"/>
          <w:lang w:val="en-US"/>
        </w:rPr>
      </w:pPr>
      <w:r>
        <w:t>Link :</w:t>
      </w:r>
      <w:r>
        <w:rPr>
          <w:rStyle w:val="20"/>
          <w:rFonts w:hint="default"/>
          <w:lang w:val="en-US"/>
        </w:rPr>
        <w:t xml:space="preserve"> https://github.com/Mythili-Senthilkumar/Apollo-24-7_Testing_App/blob/main/src/test/resources/features/4_2_personalcare_invalid.feature</w:t>
      </w:r>
    </w:p>
    <w:p w14:paraId="3B3BE001">
      <w:pPr>
        <w:pStyle w:val="3"/>
      </w:pPr>
      <w:r>
        <w:t>Feature: Cart – Change Quantity</w:t>
      </w:r>
    </w:p>
    <w:p w14:paraId="030D6959">
      <w:r>
        <w:rPr>
          <w:b/>
          <w:bCs/>
        </w:rPr>
        <w:t>Purpose while testing application:</w:t>
      </w:r>
      <w:r>
        <w:t xml:space="preserve"> To validate changing product quantity in the cart.</w:t>
      </w:r>
    </w:p>
    <w:p w14:paraId="348F2CC9">
      <w:r>
        <w:rPr>
          <w:b/>
          <w:bCs/>
        </w:rPr>
        <w:t>Outcome while testing application:</w:t>
      </w:r>
      <w:r>
        <w:t xml:space="preserve"> Quantity updated successfully.</w:t>
      </w:r>
    </w:p>
    <w:p w14:paraId="73B5F05D">
      <w:pPr>
        <w:pStyle w:val="4"/>
      </w:pPr>
      <w:r>
        <w:t>Test Case Details:</w:t>
      </w:r>
    </w:p>
    <w:p w14:paraId="25D30C5C">
      <w:r>
        <w:rPr>
          <w:b/>
          <w:bCs/>
        </w:rPr>
        <w:t>Steps:</w:t>
      </w:r>
      <w:r>
        <w:t xml:space="preserve"> As per defined scenarios</w:t>
      </w:r>
      <w:r>
        <w:br w:type="textWrapping"/>
      </w:r>
      <w:r>
        <w:rPr>
          <w:b/>
          <w:bCs/>
        </w:rPr>
        <w:t>Expected Result:</w:t>
      </w:r>
      <w:r>
        <w:t xml:space="preserve"> As per requirement</w:t>
      </w:r>
      <w:r>
        <w:br w:type="textWrapping"/>
      </w:r>
      <w:r>
        <w:rPr>
          <w:b/>
          <w:bCs/>
        </w:rPr>
        <w:t>Actual Result:</w:t>
      </w:r>
      <w:r>
        <w:t xml:space="preserve"> As per execution</w:t>
      </w:r>
      <w:r>
        <w:br w:type="textWrapping"/>
      </w:r>
      <w:r>
        <w:rPr>
          <w:b/>
          <w:bCs/>
        </w:rPr>
        <w:t>Status:</w:t>
      </w:r>
      <w:r>
        <w:t xml:space="preserve"> Pass</w:t>
      </w:r>
    </w:p>
    <w:p w14:paraId="7572CDB7">
      <w:pPr>
        <w:rPr>
          <w:rStyle w:val="20"/>
          <w:rFonts w:hint="default"/>
          <w:lang w:val="en-US"/>
        </w:rPr>
      </w:pPr>
      <w:r>
        <w:t xml:space="preserve">Link </w:t>
      </w:r>
      <w:r>
        <w:rPr>
          <w:rStyle w:val="20"/>
        </w:rPr>
        <w:t>:</w:t>
      </w:r>
      <w:r>
        <w:rPr>
          <w:rStyle w:val="20"/>
          <w:rFonts w:hint="default"/>
          <w:lang w:val="en-US"/>
        </w:rPr>
        <w:t xml:space="preserve"> https://github.com/Mythili-Senthilkumar/Apollo-24-7_Testing_App/blob/main/src/test/resources/features/7_1_cart.feature</w:t>
      </w:r>
    </w:p>
    <w:p w14:paraId="2C8DE08B">
      <w:pPr>
        <w:pStyle w:val="3"/>
      </w:pPr>
      <w:r>
        <w:t>Feature: Invalid Address Management</w:t>
      </w:r>
    </w:p>
    <w:p w14:paraId="59EBF409">
      <w:r>
        <w:rPr>
          <w:b/>
          <w:bCs/>
        </w:rPr>
        <w:t>Purpose while testing application:</w:t>
      </w:r>
      <w:r>
        <w:t xml:space="preserve"> To validate address input restrictions and error handling.</w:t>
      </w:r>
    </w:p>
    <w:p w14:paraId="4BFDD84F">
      <w:r>
        <w:rPr>
          <w:b/>
          <w:bCs/>
        </w:rPr>
        <w:t>Outcome while testing application:</w:t>
      </w:r>
      <w:r>
        <w:t xml:space="preserve"> Errors displayed for invalid cases (including defect case).</w:t>
      </w:r>
    </w:p>
    <w:p w14:paraId="64601CC6">
      <w:pPr>
        <w:pStyle w:val="4"/>
      </w:pPr>
      <w:r>
        <w:t>Test Case Details:</w:t>
      </w:r>
    </w:p>
    <w:p w14:paraId="563CBC1C">
      <w:r>
        <w:rPr>
          <w:b/>
          <w:bCs/>
        </w:rPr>
        <w:t>Steps:</w:t>
      </w:r>
      <w:r>
        <w:t xml:space="preserve"> As per defined scenarios</w:t>
      </w:r>
      <w:r>
        <w:br w:type="textWrapping"/>
      </w:r>
      <w:r>
        <w:rPr>
          <w:b/>
          <w:bCs/>
        </w:rPr>
        <w:t>Expected Result:</w:t>
      </w:r>
      <w:r>
        <w:t xml:space="preserve"> As per requirement</w:t>
      </w:r>
      <w:r>
        <w:br w:type="textWrapping"/>
      </w:r>
      <w:r>
        <w:rPr>
          <w:b/>
          <w:bCs/>
        </w:rPr>
        <w:t>Actual Result:</w:t>
      </w:r>
      <w:r>
        <w:t xml:space="preserve"> As per execution</w:t>
      </w:r>
      <w:r>
        <w:br w:type="textWrapping"/>
      </w:r>
      <w:r>
        <w:rPr>
          <w:b/>
          <w:bCs/>
        </w:rPr>
        <w:t>Status:</w:t>
      </w:r>
      <w:r>
        <w:t xml:space="preserve"> Pass</w:t>
      </w:r>
    </w:p>
    <w:p w14:paraId="1E89B33F">
      <w:pPr>
        <w:rPr>
          <w:rStyle w:val="20"/>
          <w:rFonts w:hint="default"/>
          <w:lang w:val="en-US"/>
        </w:rPr>
      </w:pPr>
      <w:r>
        <w:t>Link :</w:t>
      </w:r>
      <w:r>
        <w:rPr>
          <w:rStyle w:val="20"/>
          <w:rFonts w:hint="default"/>
          <w:lang w:val="en-US"/>
        </w:rPr>
        <w:t xml:space="preserve"> https://github.com/Mythili-Senthilkumar/Apollo-24-7_Testing_App/blob/main/src/test/resources/features/8_1_address_invalid.feature</w:t>
      </w:r>
    </w:p>
    <w:p w14:paraId="73095263">
      <w:pPr>
        <w:pStyle w:val="3"/>
      </w:pPr>
      <w:r>
        <w:t>Feature: Address Management</w:t>
      </w:r>
    </w:p>
    <w:p w14:paraId="47AAA676">
      <w:r>
        <w:rPr>
          <w:b/>
          <w:bCs/>
        </w:rPr>
        <w:t>Purpose while testing application:</w:t>
      </w:r>
      <w:r>
        <w:t xml:space="preserve"> To validate saving valid delivery addresses.</w:t>
      </w:r>
    </w:p>
    <w:p w14:paraId="78C0D880">
      <w:r>
        <w:rPr>
          <w:b/>
          <w:bCs/>
        </w:rPr>
        <w:t>Outcome while testing application:</w:t>
      </w:r>
      <w:r>
        <w:t xml:space="preserve"> Address saved successfully and redirected to cart page.</w:t>
      </w:r>
    </w:p>
    <w:p w14:paraId="193EAC53">
      <w:pPr>
        <w:pStyle w:val="4"/>
      </w:pPr>
      <w:r>
        <w:t>Test Case Details:</w:t>
      </w:r>
    </w:p>
    <w:p w14:paraId="1465AF84">
      <w:r>
        <w:rPr>
          <w:b/>
          <w:bCs/>
        </w:rPr>
        <w:t>Steps:</w:t>
      </w:r>
      <w:r>
        <w:t xml:space="preserve"> As per defined scenarios</w:t>
      </w:r>
      <w:r>
        <w:br w:type="textWrapping"/>
      </w:r>
      <w:r>
        <w:rPr>
          <w:b/>
          <w:bCs/>
        </w:rPr>
        <w:t>Expected Result:</w:t>
      </w:r>
      <w:r>
        <w:t xml:space="preserve"> As per requirement</w:t>
      </w:r>
      <w:r>
        <w:br w:type="textWrapping"/>
      </w:r>
      <w:r>
        <w:rPr>
          <w:b/>
          <w:bCs/>
        </w:rPr>
        <w:t>Actual Result:</w:t>
      </w:r>
      <w:r>
        <w:t xml:space="preserve"> As per execution</w:t>
      </w:r>
      <w:r>
        <w:br w:type="textWrapping"/>
      </w:r>
      <w:r>
        <w:rPr>
          <w:b/>
          <w:bCs/>
        </w:rPr>
        <w:t>Status:</w:t>
      </w:r>
      <w:r>
        <w:t xml:space="preserve"> Pass</w:t>
      </w:r>
    </w:p>
    <w:p w14:paraId="1E65866A">
      <w:pPr>
        <w:rPr>
          <w:rStyle w:val="20"/>
          <w:rFonts w:hint="default"/>
          <w:lang w:val="en-US"/>
        </w:rPr>
      </w:pPr>
      <w:r>
        <w:t xml:space="preserve">Link </w:t>
      </w:r>
      <w:r>
        <w:rPr>
          <w:rStyle w:val="20"/>
        </w:rPr>
        <w:t>:</w:t>
      </w:r>
      <w:r>
        <w:rPr>
          <w:rStyle w:val="20"/>
          <w:rFonts w:hint="default"/>
          <w:lang w:val="en-US"/>
        </w:rPr>
        <w:t xml:space="preserve"> https://github.com/Mythili-Senthilkumar/Apollo-24-7_Testing_App/blob/main/src/test/resources/features/8_1_address_invalid.feature</w:t>
      </w:r>
    </w:p>
    <w:p w14:paraId="09E117BC"/>
    <w:p w14:paraId="1C0B19BF">
      <w:pPr>
        <w:pStyle w:val="3"/>
      </w:pPr>
      <w:r>
        <w:t>Feature: Payment Invalid</w:t>
      </w:r>
    </w:p>
    <w:p w14:paraId="70E7701A">
      <w:r>
        <w:rPr>
          <w:b/>
          <w:bCs/>
        </w:rPr>
        <w:t>Purpose while testing application:</w:t>
      </w:r>
      <w:r>
        <w:t xml:space="preserve"> To validate pay later restriction on payment page.</w:t>
      </w:r>
    </w:p>
    <w:p w14:paraId="79C48CBA">
      <w:r>
        <w:rPr>
          <w:b/>
          <w:bCs/>
        </w:rPr>
        <w:t>Outcome while testing application:</w:t>
      </w:r>
      <w:r>
        <w:t xml:space="preserve"> Pay later option correctly disabled.</w:t>
      </w:r>
    </w:p>
    <w:p w14:paraId="0457C25F">
      <w:pPr>
        <w:pStyle w:val="4"/>
      </w:pPr>
      <w:r>
        <w:t>Test Case Details:</w:t>
      </w:r>
    </w:p>
    <w:p w14:paraId="35C8614C">
      <w:r>
        <w:rPr>
          <w:b/>
          <w:bCs/>
        </w:rPr>
        <w:t>Steps:</w:t>
      </w:r>
      <w:r>
        <w:t xml:space="preserve"> As per defined scenarios</w:t>
      </w:r>
      <w:r>
        <w:br w:type="textWrapping"/>
      </w:r>
      <w:r>
        <w:rPr>
          <w:b/>
          <w:bCs/>
        </w:rPr>
        <w:t>Expected Result:</w:t>
      </w:r>
      <w:r>
        <w:t xml:space="preserve"> As per requirement</w:t>
      </w:r>
      <w:r>
        <w:br w:type="textWrapping"/>
      </w:r>
      <w:r>
        <w:rPr>
          <w:b/>
          <w:bCs/>
        </w:rPr>
        <w:t>Actual Result:</w:t>
      </w:r>
      <w:r>
        <w:t xml:space="preserve"> As per execution</w:t>
      </w:r>
      <w:r>
        <w:br w:type="textWrapping"/>
      </w:r>
      <w:r>
        <w:rPr>
          <w:b/>
          <w:bCs/>
        </w:rPr>
        <w:t>Status:</w:t>
      </w:r>
      <w:r>
        <w:t xml:space="preserve"> Pass</w:t>
      </w:r>
    </w:p>
    <w:p w14:paraId="151F83F0">
      <w:pPr>
        <w:rPr>
          <w:rStyle w:val="20"/>
          <w:rFonts w:hint="default"/>
          <w:lang w:val="en-US"/>
        </w:rPr>
      </w:pPr>
      <w:r>
        <w:t>Link :</w:t>
      </w:r>
      <w:r>
        <w:rPr>
          <w:rFonts w:hint="default"/>
          <w:lang w:val="en-US"/>
        </w:rPr>
        <w:t xml:space="preserve"> </w:t>
      </w:r>
      <w:r>
        <w:rPr>
          <w:rStyle w:val="20"/>
        </w:rPr>
        <w:t>Link :</w:t>
      </w:r>
      <w:r>
        <w:rPr>
          <w:rStyle w:val="20"/>
          <w:rFonts w:hint="default"/>
          <w:lang w:val="en-US"/>
        </w:rPr>
        <w:t xml:space="preserve"> https://github.com/Mythili-Senthilkumar/Apollo-24-7_Testing_App/blob/main/src/test/resources/features/9_1_payment_invalid.feature</w:t>
      </w:r>
    </w:p>
    <w:p w14:paraId="77F4D252">
      <w:pPr>
        <w:rPr>
          <w:rStyle w:val="20"/>
        </w:rPr>
      </w:pPr>
    </w:p>
    <w:p w14:paraId="63496F95">
      <w:pPr>
        <w:pStyle w:val="3"/>
      </w:pPr>
      <w:r>
        <w:t>Feature: Payment</w:t>
      </w:r>
    </w:p>
    <w:p w14:paraId="134A9234">
      <w:r>
        <w:rPr>
          <w:b/>
          <w:bCs/>
        </w:rPr>
        <w:t>Purpose while testing application:</w:t>
      </w:r>
      <w:r>
        <w:t xml:space="preserve"> To validate successful payment initiation with QR code and cancellation.</w:t>
      </w:r>
    </w:p>
    <w:p w14:paraId="2ED79E06">
      <w:r>
        <w:rPr>
          <w:b/>
          <w:bCs/>
        </w:rPr>
        <w:t>Outcome while testing application:</w:t>
      </w:r>
      <w:r>
        <w:t xml:space="preserve"> Payment flow validated successfully.</w:t>
      </w:r>
    </w:p>
    <w:p w14:paraId="20D60A73">
      <w:pPr>
        <w:pStyle w:val="4"/>
      </w:pPr>
      <w:r>
        <w:t>Test Case Details:</w:t>
      </w:r>
    </w:p>
    <w:p w14:paraId="4E5B8F14">
      <w:r>
        <w:rPr>
          <w:b/>
          <w:bCs/>
        </w:rPr>
        <w:t>Steps:</w:t>
      </w:r>
      <w:r>
        <w:t xml:space="preserve"> As per defined scenarios</w:t>
      </w:r>
      <w:r>
        <w:br w:type="textWrapping"/>
      </w:r>
      <w:r>
        <w:rPr>
          <w:b/>
          <w:bCs/>
        </w:rPr>
        <w:t>Expected Result:</w:t>
      </w:r>
      <w:r>
        <w:t xml:space="preserve"> As per requirement</w:t>
      </w:r>
      <w:r>
        <w:br w:type="textWrapping"/>
      </w:r>
      <w:r>
        <w:rPr>
          <w:b/>
          <w:bCs/>
        </w:rPr>
        <w:t>Actual Result:</w:t>
      </w:r>
      <w:r>
        <w:t xml:space="preserve"> As per execution</w:t>
      </w:r>
      <w:r>
        <w:br w:type="textWrapping"/>
      </w:r>
      <w:r>
        <w:rPr>
          <w:b/>
          <w:bCs/>
        </w:rPr>
        <w:t>Status:</w:t>
      </w:r>
      <w:r>
        <w:t xml:space="preserve"> Pass</w:t>
      </w:r>
    </w:p>
    <w:p w14:paraId="57B7A918">
      <w:pPr>
        <w:rPr>
          <w:rStyle w:val="20"/>
          <w:rFonts w:hint="default"/>
          <w:lang w:val="en-US"/>
        </w:rPr>
      </w:pPr>
      <w:r>
        <w:t>Link</w:t>
      </w:r>
      <w:r>
        <w:rPr>
          <w:rStyle w:val="20"/>
        </w:rPr>
        <w:t xml:space="preserve"> :</w:t>
      </w:r>
      <w:r>
        <w:rPr>
          <w:rStyle w:val="20"/>
          <w:rFonts w:hint="default"/>
          <w:lang w:val="en-US"/>
        </w:rPr>
        <w:t xml:space="preserve"> https://github.com/Mythili-Senthilkumar/Apollo-24-7_Testing_App/blob/main/src/test/resources/features/9_2_payment.feature</w:t>
      </w:r>
    </w:p>
    <w:p w14:paraId="4700D0B9">
      <w:pPr>
        <w:pStyle w:val="2"/>
      </w:pPr>
      <w:r>
        <w:t xml:space="preserve">Conclusion </w:t>
      </w:r>
    </w:p>
    <w:p w14:paraId="13ABF5C9">
      <w:r>
        <w:t>The Apollo Healthcare Web Application performs reliably across login, product browsing, cart, address, payment, and order modules. Positive scenarios executed successfully, while negative cases like invalid login, invalid address, and pay-later restrictions were handled with proper validations. One defect was observed in address management, where invalid credentials could still be saved. Overall, the system ensures stability, usability, and secure workflows.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566CB"/>
    <w:rsid w:val="0006063C"/>
    <w:rsid w:val="0015074B"/>
    <w:rsid w:val="00164CA6"/>
    <w:rsid w:val="0029639D"/>
    <w:rsid w:val="002C1C7D"/>
    <w:rsid w:val="002C415D"/>
    <w:rsid w:val="002E5517"/>
    <w:rsid w:val="00326F90"/>
    <w:rsid w:val="00402D54"/>
    <w:rsid w:val="004C4213"/>
    <w:rsid w:val="00580593"/>
    <w:rsid w:val="005C0F98"/>
    <w:rsid w:val="00693F50"/>
    <w:rsid w:val="0075277B"/>
    <w:rsid w:val="00AA1D8D"/>
    <w:rsid w:val="00B47730"/>
    <w:rsid w:val="00CB0664"/>
    <w:rsid w:val="00D050F4"/>
    <w:rsid w:val="00E95C70"/>
    <w:rsid w:val="00FC693F"/>
    <w:rsid w:val="52AB0034"/>
    <w:rsid w:val="7A545B7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character" w:styleId="20">
    <w:name w:val="Hyperlink"/>
    <w:basedOn w:val="11"/>
    <w:unhideWhenUsed/>
    <w:uiPriority w:val="99"/>
    <w:rPr>
      <w:color w:val="0000FF" w:themeColor="hyperlink"/>
      <w:u w:val="single"/>
      <w14:textFill>
        <w14:solidFill>
          <w14:schemeClr w14:val="hlink"/>
        </w14:solidFill>
      </w14:textFill>
    </w:rPr>
  </w:style>
  <w:style w:type="paragraph" w:styleId="21">
    <w:name w:val="List"/>
    <w:basedOn w:val="1"/>
    <w:unhideWhenUsed/>
    <w:uiPriority w:val="99"/>
    <w:pPr>
      <w:ind w:left="360" w:hanging="360"/>
      <w:contextualSpacing/>
    </w:pPr>
  </w:style>
  <w:style w:type="paragraph" w:styleId="22">
    <w:name w:val="List 2"/>
    <w:basedOn w:val="1"/>
    <w:unhideWhenUsed/>
    <w:uiPriority w:val="99"/>
    <w:pPr>
      <w:ind w:left="720" w:hanging="360"/>
      <w:contextualSpacing/>
    </w:pPr>
  </w:style>
  <w:style w:type="paragraph" w:styleId="23">
    <w:name w:val="List 3"/>
    <w:basedOn w:val="1"/>
    <w:unhideWhenUsed/>
    <w:uiPriority w:val="99"/>
    <w:pPr>
      <w:ind w:left="1080" w:hanging="360"/>
      <w:contextualSpacing/>
    </w:pPr>
  </w:style>
  <w:style w:type="paragraph" w:styleId="24">
    <w:name w:val="List Bullet"/>
    <w:basedOn w:val="1"/>
    <w:unhideWhenUsed/>
    <w:uiPriority w:val="99"/>
    <w:pPr>
      <w:numPr>
        <w:ilvl w:val="0"/>
        <w:numId w:val="1"/>
      </w:numPr>
      <w:contextualSpacing/>
    </w:pPr>
  </w:style>
  <w:style w:type="paragraph" w:styleId="25">
    <w:name w:val="List Bullet 2"/>
    <w:basedOn w:val="1"/>
    <w:unhideWhenUsed/>
    <w:uiPriority w:val="99"/>
    <w:pPr>
      <w:numPr>
        <w:ilvl w:val="0"/>
        <w:numId w:val="2"/>
      </w:numPr>
      <w:contextualSpacing/>
    </w:pPr>
  </w:style>
  <w:style w:type="paragraph" w:styleId="26">
    <w:name w:val="List Bullet 3"/>
    <w:basedOn w:val="1"/>
    <w:unhideWhenUsed/>
    <w:uiPriority w:val="99"/>
    <w:pPr>
      <w:numPr>
        <w:ilvl w:val="0"/>
        <w:numId w:val="3"/>
      </w:numPr>
      <w:contextualSpacing/>
    </w:pPr>
  </w:style>
  <w:style w:type="paragraph" w:styleId="27">
    <w:name w:val="List Continue"/>
    <w:basedOn w:val="1"/>
    <w:unhideWhenUsed/>
    <w:uiPriority w:val="99"/>
    <w:pPr>
      <w:spacing w:after="120"/>
      <w:ind w:left="360"/>
      <w:contextualSpacing/>
    </w:pPr>
  </w:style>
  <w:style w:type="paragraph" w:styleId="28">
    <w:name w:val="List Continue 2"/>
    <w:basedOn w:val="1"/>
    <w:unhideWhenUsed/>
    <w:uiPriority w:val="99"/>
    <w:pPr>
      <w:spacing w:after="120"/>
      <w:ind w:left="720"/>
      <w:contextualSpacing/>
    </w:pPr>
  </w:style>
  <w:style w:type="paragraph" w:styleId="29">
    <w:name w:val="List Continue 3"/>
    <w:basedOn w:val="1"/>
    <w:unhideWhenUsed/>
    <w:uiPriority w:val="99"/>
    <w:pPr>
      <w:spacing w:after="120"/>
      <w:ind w:left="1080"/>
      <w:contextualSpacing/>
    </w:pPr>
  </w:style>
  <w:style w:type="paragraph" w:styleId="30">
    <w:name w:val="List Number"/>
    <w:basedOn w:val="1"/>
    <w:unhideWhenUsed/>
    <w:uiPriority w:val="99"/>
    <w:pPr>
      <w:numPr>
        <w:ilvl w:val="0"/>
        <w:numId w:val="4"/>
      </w:numPr>
      <w:contextualSpacing/>
    </w:pPr>
  </w:style>
  <w:style w:type="paragraph" w:styleId="31">
    <w:name w:val="List Number 2"/>
    <w:basedOn w:val="1"/>
    <w:unhideWhenUsed/>
    <w:uiPriority w:val="99"/>
    <w:pPr>
      <w:numPr>
        <w:ilvl w:val="0"/>
        <w:numId w:val="5"/>
      </w:numPr>
      <w:contextualSpacing/>
    </w:pPr>
  </w:style>
  <w:style w:type="paragraph" w:styleId="32">
    <w:name w:val="List Number 3"/>
    <w:basedOn w:val="1"/>
    <w:unhideWhenUsed/>
    <w:uiPriority w:val="99"/>
    <w:pPr>
      <w:numPr>
        <w:ilvl w:val="0"/>
        <w:numId w:val="6"/>
      </w:numPr>
      <w:contextualSpacing/>
    </w:pPr>
  </w:style>
  <w:style w:type="paragraph" w:styleId="33">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qFormat/>
    <w:uiPriority w:val="99"/>
  </w:style>
  <w:style w:type="character" w:customStyle="1" w:styleId="137">
    <w:name w:val="Footer Char"/>
    <w:basedOn w:val="11"/>
    <w:link w:val="18"/>
    <w:qFormat/>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3"/>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qFormat/>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 w:type="character" w:customStyle="1" w:styleId="165">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5</Pages>
  <Words>1019</Words>
  <Characters>5813</Characters>
  <Lines>48</Lines>
  <Paragraphs>13</Paragraphs>
  <TotalTime>23</TotalTime>
  <ScaleCrop>false</ScaleCrop>
  <LinksUpToDate>false</LinksUpToDate>
  <CharactersWithSpaces>6819</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WPS_1723601227</cp:lastModifiedBy>
  <dcterms:modified xsi:type="dcterms:W3CDTF">2025-09-13T15:48:49Z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B1A552E3D6A742F1A45F6A950F9156B6_12</vt:lpwstr>
  </property>
</Properties>
</file>